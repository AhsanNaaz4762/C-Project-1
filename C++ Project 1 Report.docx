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5483" w14:textId="77777777" w:rsidR="004369CA" w:rsidRPr="004369CA" w:rsidRDefault="004369CA" w:rsidP="004369CA">
      <w:pPr>
        <w:spacing w:line="360" w:lineRule="auto"/>
        <w:jc w:val="center"/>
        <w:rPr>
          <w:rFonts w:asciiTheme="majorBidi" w:hAnsiTheme="majorBidi" w:cstheme="majorBidi"/>
          <w:b/>
          <w:bCs/>
          <w:spacing w:val="-3"/>
          <w:sz w:val="40"/>
          <w:szCs w:val="40"/>
          <w:highlight w:val="darkCyan"/>
        </w:rPr>
      </w:pPr>
      <w:r w:rsidRPr="004369CA">
        <w:rPr>
          <w:rFonts w:ascii="Arial Black" w:hAnsi="Arial Black"/>
        </w:rPr>
        <w:t xml:space="preserve"> </w:t>
      </w:r>
      <w:r w:rsidRPr="004369CA">
        <w:rPr>
          <w:rFonts w:asciiTheme="majorBidi" w:hAnsiTheme="majorBidi" w:cstheme="majorBidi"/>
          <w:b/>
          <w:bCs/>
          <w:spacing w:val="-3"/>
          <w:sz w:val="40"/>
          <w:szCs w:val="40"/>
          <w:highlight w:val="darkCyan"/>
        </w:rPr>
        <w:t>International Islamic University Islamabad</w:t>
      </w:r>
    </w:p>
    <w:p w14:paraId="55880D71" w14:textId="77777777" w:rsidR="004369CA" w:rsidRPr="004369CA" w:rsidRDefault="004369CA" w:rsidP="004369CA">
      <w:pPr>
        <w:spacing w:line="360" w:lineRule="auto"/>
        <w:jc w:val="center"/>
        <w:rPr>
          <w:rFonts w:asciiTheme="majorBidi" w:hAnsiTheme="majorBidi" w:cstheme="majorBidi"/>
          <w:b/>
          <w:bCs/>
          <w:spacing w:val="-3"/>
          <w:sz w:val="32"/>
          <w:szCs w:val="32"/>
          <w:highlight w:val="darkCyan"/>
        </w:rPr>
      </w:pPr>
      <w:r w:rsidRPr="004369CA">
        <w:rPr>
          <w:rFonts w:asciiTheme="majorBidi" w:hAnsiTheme="majorBidi" w:cstheme="majorBidi"/>
          <w:b/>
          <w:bCs/>
          <w:spacing w:val="-3"/>
          <w:sz w:val="32"/>
          <w:szCs w:val="32"/>
          <w:highlight w:val="darkCyan"/>
        </w:rPr>
        <w:t>Faculty of Engineering and Technology</w:t>
      </w:r>
    </w:p>
    <w:p w14:paraId="5F787872" w14:textId="77777777" w:rsidR="004369CA" w:rsidRPr="00FD31F5" w:rsidRDefault="004369CA" w:rsidP="004369CA">
      <w:pPr>
        <w:spacing w:line="360" w:lineRule="auto"/>
        <w:jc w:val="center"/>
        <w:rPr>
          <w:rFonts w:asciiTheme="majorBidi" w:hAnsiTheme="majorBidi" w:cstheme="majorBidi"/>
          <w:b/>
          <w:bCs/>
          <w:spacing w:val="-3"/>
          <w:sz w:val="32"/>
          <w:szCs w:val="32"/>
        </w:rPr>
      </w:pPr>
      <w:r w:rsidRPr="004369CA">
        <w:rPr>
          <w:rFonts w:asciiTheme="majorBidi" w:hAnsiTheme="majorBidi" w:cstheme="majorBidi"/>
          <w:b/>
          <w:bCs/>
          <w:spacing w:val="-3"/>
          <w:sz w:val="32"/>
          <w:szCs w:val="32"/>
          <w:highlight w:val="darkCyan"/>
        </w:rPr>
        <w:t>Department of Electrical &amp; Computer Engineering</w:t>
      </w:r>
    </w:p>
    <w:p w14:paraId="0A19823A" w14:textId="51777EB0" w:rsidR="004369CA" w:rsidRPr="004369CA" w:rsidRDefault="004369CA" w:rsidP="004369CA">
      <w:pPr>
        <w:spacing w:line="360" w:lineRule="auto"/>
        <w:rPr>
          <w:rFonts w:asciiTheme="majorBidi" w:hAnsiTheme="majorBidi" w:cstheme="majorBidi"/>
          <w:b/>
          <w:noProof/>
          <w:color w:val="1F497D" w:themeColor="text2"/>
          <w:spacing w:val="-3"/>
          <w:sz w:val="47"/>
          <w:szCs w:val="47"/>
        </w:rPr>
      </w:pPr>
      <w:r w:rsidRPr="005B7B1C">
        <w:rPr>
          <w:rFonts w:asciiTheme="majorBidi" w:hAnsiTheme="majorBidi" w:cstheme="majorBidi"/>
          <w:b/>
          <w:bCs/>
          <w:spacing w:val="-3"/>
          <w:sz w:val="47"/>
          <w:szCs w:val="47"/>
        </w:rPr>
        <w:t xml:space="preserve">                           </w:t>
      </w:r>
      <w:r w:rsidRPr="004369CA">
        <w:rPr>
          <w:rFonts w:asciiTheme="majorBidi" w:hAnsiTheme="majorBidi" w:cstheme="majorBidi"/>
          <w:b/>
          <w:noProof/>
          <w:spacing w:val="-3"/>
          <w:sz w:val="47"/>
          <w:szCs w:val="47"/>
        </w:rPr>
        <w:drawing>
          <wp:inline distT="0" distB="0" distL="0" distR="0" wp14:anchorId="785E6B80" wp14:editId="594F1558">
            <wp:extent cx="1724025" cy="16954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E76ED" w14:textId="77777777" w:rsidR="004369CA" w:rsidRDefault="004369CA">
      <w:pPr>
        <w:pStyle w:val="Title"/>
        <w:rPr>
          <w:rFonts w:ascii="Arial Black" w:hAnsi="Arial Black"/>
        </w:rPr>
      </w:pPr>
    </w:p>
    <w:p w14:paraId="538D66B1" w14:textId="0FA59C00" w:rsidR="004165AD" w:rsidRPr="004369CA" w:rsidRDefault="004369CA">
      <w:pPr>
        <w:pStyle w:val="Title"/>
        <w:rPr>
          <w:rFonts w:ascii="Arial Black" w:hAnsi="Arial Black"/>
        </w:rPr>
      </w:pPr>
      <w:r w:rsidRPr="004369CA">
        <w:rPr>
          <w:rFonts w:ascii="Arial Black" w:hAnsi="Arial Black"/>
        </w:rPr>
        <w:t xml:space="preserve">         </w:t>
      </w:r>
      <w:r w:rsidR="00940ABA" w:rsidRPr="004369CA">
        <w:rPr>
          <w:rFonts w:ascii="Arial Black" w:hAnsi="Arial Black"/>
          <w:highlight w:val="darkCyan"/>
        </w:rPr>
        <w:t xml:space="preserve">C++ Project </w:t>
      </w:r>
      <w:r w:rsidRPr="004369CA">
        <w:rPr>
          <w:rFonts w:ascii="Arial Black" w:hAnsi="Arial Black"/>
          <w:highlight w:val="darkCyan"/>
        </w:rPr>
        <w:t>Report</w:t>
      </w:r>
    </w:p>
    <w:p w14:paraId="4B3FF12C" w14:textId="1812A702" w:rsidR="003940BF" w:rsidRPr="003940BF" w:rsidRDefault="00940ABA" w:rsidP="003940BF">
      <w:pPr>
        <w:pStyle w:val="Heading1"/>
        <w:numPr>
          <w:ilvl w:val="0"/>
          <w:numId w:val="16"/>
        </w:numPr>
        <w:jc w:val="center"/>
        <w:rPr>
          <w:color w:val="244061" w:themeColor="accent1" w:themeShade="80"/>
          <w:sz w:val="32"/>
          <w:szCs w:val="32"/>
        </w:rPr>
      </w:pPr>
      <w:r w:rsidRPr="003940BF">
        <w:rPr>
          <w:color w:val="244061" w:themeColor="accent1" w:themeShade="80"/>
          <w:sz w:val="32"/>
          <w:szCs w:val="32"/>
        </w:rPr>
        <w:t>Project Title</w:t>
      </w:r>
    </w:p>
    <w:p w14:paraId="0F720979" w14:textId="77777777" w:rsidR="004369CA" w:rsidRPr="004369CA" w:rsidRDefault="004369CA" w:rsidP="004369CA"/>
    <w:p w14:paraId="6C5465D2" w14:textId="1F22422C" w:rsidR="004165AD" w:rsidRDefault="00C232A4">
      <w:r>
        <w:t>Library</w:t>
      </w:r>
      <w:r w:rsidR="00940ABA">
        <w:t xml:space="preserve"> Management System</w:t>
      </w:r>
    </w:p>
    <w:p w14:paraId="7CD31C4D" w14:textId="1049CEDC" w:rsidR="004165AD" w:rsidRPr="003940BF" w:rsidRDefault="00940ABA" w:rsidP="003940BF">
      <w:pPr>
        <w:pStyle w:val="Heading1"/>
        <w:numPr>
          <w:ilvl w:val="0"/>
          <w:numId w:val="16"/>
        </w:numPr>
        <w:jc w:val="center"/>
        <w:rPr>
          <w:color w:val="244061" w:themeColor="accent1" w:themeShade="80"/>
          <w:sz w:val="32"/>
          <w:szCs w:val="32"/>
        </w:rPr>
      </w:pPr>
      <w:r w:rsidRPr="003940BF">
        <w:rPr>
          <w:color w:val="244061" w:themeColor="accent1" w:themeShade="80"/>
          <w:sz w:val="32"/>
          <w:szCs w:val="32"/>
        </w:rPr>
        <w:t>Team Members</w:t>
      </w:r>
    </w:p>
    <w:p w14:paraId="4C498A5A" w14:textId="631352CF" w:rsidR="00C232A4" w:rsidRPr="00DB7B9F" w:rsidRDefault="00DB7B9F">
      <w:pPr>
        <w:rPr>
          <w:color w:val="1F497D" w:themeColor="text2"/>
        </w:rPr>
      </w:pPr>
      <w:r>
        <w:t xml:space="preserve">                </w:t>
      </w:r>
      <w:r w:rsidR="00C232A4" w:rsidRPr="004369CA">
        <w:rPr>
          <w:highlight w:val="darkCyan"/>
        </w:rPr>
        <w:t>Name</w:t>
      </w:r>
      <w:r w:rsidR="00C232A4" w:rsidRPr="004369CA">
        <w:t xml:space="preserve"> </w:t>
      </w:r>
      <w:r w:rsidRPr="004369CA">
        <w:t xml:space="preserve">                                                                                           </w:t>
      </w:r>
      <w:r w:rsidRPr="004369CA">
        <w:rPr>
          <w:highlight w:val="darkCyan"/>
        </w:rPr>
        <w:t>Roles</w:t>
      </w:r>
    </w:p>
    <w:p w14:paraId="556644BD" w14:textId="70923C20" w:rsidR="00C232A4" w:rsidRDefault="00C232A4" w:rsidP="00DB7B9F">
      <w:pPr>
        <w:pStyle w:val="ListParagraph"/>
        <w:numPr>
          <w:ilvl w:val="0"/>
          <w:numId w:val="10"/>
        </w:numPr>
      </w:pPr>
      <w:r>
        <w:t xml:space="preserve">Ahsan Naaz(Team Leader) </w:t>
      </w:r>
      <w:r w:rsidR="00DB7B9F">
        <w:tab/>
        <w:t xml:space="preserve">    Admin Menu and all admin function</w:t>
      </w:r>
    </w:p>
    <w:p w14:paraId="35198878" w14:textId="77777777" w:rsidR="003940BF" w:rsidRDefault="003940BF" w:rsidP="003940BF">
      <w:pPr>
        <w:pStyle w:val="ListParagraph"/>
      </w:pPr>
    </w:p>
    <w:p w14:paraId="3A441B38" w14:textId="2F952C5A" w:rsidR="00C232A4" w:rsidRDefault="00C232A4" w:rsidP="00DB7B9F">
      <w:pPr>
        <w:pStyle w:val="ListParagraph"/>
        <w:numPr>
          <w:ilvl w:val="0"/>
          <w:numId w:val="12"/>
        </w:numPr>
      </w:pPr>
      <w:r>
        <w:t xml:space="preserve">Ameer Hamza                         </w:t>
      </w:r>
      <w:r w:rsidR="00DB7B9F">
        <w:t xml:space="preserve">       </w:t>
      </w:r>
      <w:r>
        <w:t xml:space="preserve"> </w:t>
      </w:r>
      <w:r w:rsidR="00DB7B9F">
        <w:t xml:space="preserve">  </w:t>
      </w:r>
      <w:r>
        <w:t xml:space="preserve"> </w:t>
      </w:r>
      <w:r w:rsidR="00DB7B9F">
        <w:t>Search functions for library books</w:t>
      </w:r>
    </w:p>
    <w:p w14:paraId="08D33A7C" w14:textId="77777777" w:rsidR="003940BF" w:rsidRDefault="003940BF" w:rsidP="003940BF">
      <w:pPr>
        <w:pStyle w:val="ListParagraph"/>
      </w:pPr>
    </w:p>
    <w:p w14:paraId="391090E0" w14:textId="2A776CF5" w:rsidR="00C232A4" w:rsidRDefault="00C232A4" w:rsidP="00DB7B9F">
      <w:pPr>
        <w:pStyle w:val="ListParagraph"/>
        <w:numPr>
          <w:ilvl w:val="0"/>
          <w:numId w:val="12"/>
        </w:numPr>
      </w:pPr>
      <w:r>
        <w:t>Ahmad</w:t>
      </w:r>
      <w:r>
        <w:tab/>
      </w:r>
      <w:r>
        <w:tab/>
      </w:r>
      <w:r>
        <w:tab/>
        <w:t xml:space="preserve">         </w:t>
      </w:r>
      <w:r w:rsidR="00DB7B9F">
        <w:t xml:space="preserve">          </w:t>
      </w:r>
      <w:r>
        <w:t xml:space="preserve">Student Menu </w:t>
      </w:r>
      <w:r w:rsidR="00DB7B9F">
        <w:t>and Student Menu functions</w:t>
      </w:r>
    </w:p>
    <w:p w14:paraId="6B034F30" w14:textId="77777777" w:rsidR="003940BF" w:rsidRDefault="003940BF" w:rsidP="003940BF">
      <w:pPr>
        <w:pStyle w:val="ListParagraph"/>
      </w:pPr>
    </w:p>
    <w:p w14:paraId="429BB88A" w14:textId="77777777" w:rsidR="003940BF" w:rsidRDefault="003940BF" w:rsidP="003940BF">
      <w:pPr>
        <w:pStyle w:val="ListParagraph"/>
      </w:pPr>
    </w:p>
    <w:p w14:paraId="1F632BEE" w14:textId="77777777" w:rsidR="00DB7B9F" w:rsidRDefault="00C232A4" w:rsidP="00DB7B9F">
      <w:pPr>
        <w:pStyle w:val="ListParagraph"/>
        <w:numPr>
          <w:ilvl w:val="0"/>
          <w:numId w:val="12"/>
        </w:numPr>
      </w:pPr>
      <w:proofErr w:type="spellStart"/>
      <w:r>
        <w:t>Pir</w:t>
      </w:r>
      <w:proofErr w:type="spellEnd"/>
      <w:r>
        <w:t xml:space="preserve"> Zada Majid</w:t>
      </w:r>
      <w:r w:rsidR="00DB7B9F">
        <w:tab/>
        <w:t xml:space="preserve">                                  Password, Code Testing, small functions(clear, </w:t>
      </w:r>
    </w:p>
    <w:p w14:paraId="388E0FE5" w14:textId="03EA53A6" w:rsidR="00C232A4" w:rsidRDefault="00DB7B9F" w:rsidP="00DB7B9F">
      <w:pPr>
        <w:pStyle w:val="ListParagraph"/>
      </w:pPr>
      <w:r>
        <w:t xml:space="preserve">                                                                count, count status function)</w:t>
      </w:r>
    </w:p>
    <w:p w14:paraId="4F97C62B" w14:textId="77777777" w:rsidR="003940BF" w:rsidRDefault="003940BF" w:rsidP="00DB7B9F">
      <w:pPr>
        <w:pStyle w:val="ListParagraph"/>
      </w:pPr>
    </w:p>
    <w:p w14:paraId="697AEA0D" w14:textId="3154E420" w:rsidR="00C232A4" w:rsidRDefault="00C232A4" w:rsidP="003940BF">
      <w:pPr>
        <w:pStyle w:val="ListParagraph"/>
        <w:numPr>
          <w:ilvl w:val="0"/>
          <w:numId w:val="13"/>
        </w:numPr>
      </w:pPr>
      <w:r>
        <w:t xml:space="preserve">Raja Muhammad </w:t>
      </w:r>
      <w:proofErr w:type="spellStart"/>
      <w:r>
        <w:t>Anees</w:t>
      </w:r>
      <w:proofErr w:type="spellEnd"/>
      <w:r>
        <w:t xml:space="preserve">           </w:t>
      </w:r>
      <w:r w:rsidR="00DB7B9F">
        <w:t xml:space="preserve">       </w:t>
      </w:r>
      <w:r>
        <w:t>Idea</w:t>
      </w:r>
      <w:r w:rsidR="00DB7B9F">
        <w:t xml:space="preserve">, Code testing and Guest menu making </w:t>
      </w:r>
    </w:p>
    <w:p w14:paraId="57DE39FE" w14:textId="5AEA330C" w:rsidR="004165AD" w:rsidRDefault="003940BF" w:rsidP="003940BF">
      <w:pPr>
        <w:pStyle w:val="Heading1"/>
        <w:jc w:val="center"/>
      </w:pPr>
      <w:r>
        <w:rPr>
          <w:color w:val="244061" w:themeColor="accent1" w:themeShade="80"/>
          <w:sz w:val="32"/>
          <w:szCs w:val="32"/>
        </w:rPr>
        <w:lastRenderedPageBreak/>
        <w:t>3</w:t>
      </w:r>
      <w:r w:rsidRPr="003940BF">
        <w:rPr>
          <w:color w:val="244061" w:themeColor="accent1" w:themeShade="80"/>
          <w:sz w:val="32"/>
          <w:szCs w:val="32"/>
        </w:rPr>
        <w:t>. Project Goals / Objectives</w:t>
      </w:r>
      <w:r>
        <w:t xml:space="preserve"> </w:t>
      </w:r>
    </w:p>
    <w:p w14:paraId="20B5A0FB" w14:textId="77777777" w:rsidR="00181139" w:rsidRPr="00181139" w:rsidRDefault="00181139" w:rsidP="00181139"/>
    <w:p w14:paraId="0CE860C3" w14:textId="77777777" w:rsidR="00C37C34" w:rsidRDefault="00C37C34" w:rsidP="00181139">
      <w:pPr>
        <w:pStyle w:val="ListParagraph"/>
        <w:numPr>
          <w:ilvl w:val="0"/>
          <w:numId w:val="13"/>
        </w:numPr>
      </w:pPr>
      <w:r>
        <w:t xml:space="preserve">Allow Admin to </w:t>
      </w:r>
      <w:proofErr w:type="spellStart"/>
      <w:r>
        <w:t>easly</w:t>
      </w:r>
      <w:proofErr w:type="spellEnd"/>
      <w:r>
        <w:t xml:space="preserve"> enter and delete books in  </w:t>
      </w:r>
      <w:proofErr w:type="spellStart"/>
      <w:r>
        <w:t>Libarary</w:t>
      </w:r>
      <w:proofErr w:type="spellEnd"/>
    </w:p>
    <w:p w14:paraId="513E34C8" w14:textId="77777777" w:rsidR="00C37C34" w:rsidRDefault="00C37C34" w:rsidP="00181139">
      <w:pPr>
        <w:pStyle w:val="ListParagraph"/>
        <w:numPr>
          <w:ilvl w:val="0"/>
          <w:numId w:val="13"/>
        </w:numPr>
      </w:pPr>
      <w:r>
        <w:t>Track the History of all books</w:t>
      </w:r>
    </w:p>
    <w:p w14:paraId="52BF9FEF" w14:textId="77777777" w:rsidR="00C37C34" w:rsidRDefault="00C37C34" w:rsidP="00181139">
      <w:pPr>
        <w:pStyle w:val="ListParagraph"/>
        <w:numPr>
          <w:ilvl w:val="0"/>
          <w:numId w:val="13"/>
        </w:numPr>
      </w:pPr>
      <w:r>
        <w:t xml:space="preserve">Display all Issued and </w:t>
      </w:r>
      <w:proofErr w:type="spellStart"/>
      <w:r>
        <w:t>Avaliable</w:t>
      </w:r>
      <w:proofErr w:type="spellEnd"/>
      <w:r>
        <w:t xml:space="preserve"> books</w:t>
      </w:r>
    </w:p>
    <w:p w14:paraId="21CF6F43" w14:textId="77777777" w:rsidR="00C37C34" w:rsidRDefault="00C37C34" w:rsidP="00181139">
      <w:pPr>
        <w:pStyle w:val="ListParagraph"/>
        <w:numPr>
          <w:ilvl w:val="0"/>
          <w:numId w:val="13"/>
        </w:numPr>
      </w:pPr>
      <w:r>
        <w:t>Sort and Display Books in Library</w:t>
      </w:r>
    </w:p>
    <w:p w14:paraId="54FB5EC6" w14:textId="7A37727A" w:rsidR="00C37C34" w:rsidRDefault="00C37C34" w:rsidP="00181139">
      <w:pPr>
        <w:pStyle w:val="ListParagraph"/>
        <w:numPr>
          <w:ilvl w:val="0"/>
          <w:numId w:val="13"/>
        </w:numPr>
      </w:pPr>
      <w:proofErr w:type="spellStart"/>
      <w:r>
        <w:t>Easly</w:t>
      </w:r>
      <w:proofErr w:type="spellEnd"/>
      <w:r>
        <w:t xml:space="preserve"> search books by the</w:t>
      </w:r>
      <w:r w:rsidR="003940BF">
        <w:t>ir</w:t>
      </w:r>
      <w:r>
        <w:t xml:space="preserve"> ID , Author name, Title</w:t>
      </w:r>
    </w:p>
    <w:p w14:paraId="667EEBE8" w14:textId="76D7B391" w:rsidR="00C37C34" w:rsidRDefault="00C37C34" w:rsidP="003940BF">
      <w:pPr>
        <w:pStyle w:val="ListParagraph"/>
        <w:numPr>
          <w:ilvl w:val="0"/>
          <w:numId w:val="13"/>
        </w:numPr>
      </w:pPr>
      <w:r>
        <w:t xml:space="preserve">Allow Admin , Student and Guest to view and borrow books </w:t>
      </w:r>
      <w:proofErr w:type="spellStart"/>
      <w:r>
        <w:t>easly</w:t>
      </w:r>
      <w:proofErr w:type="spellEnd"/>
      <w:r>
        <w:t xml:space="preserve">  </w:t>
      </w:r>
    </w:p>
    <w:p w14:paraId="74950EB0" w14:textId="72ED7B5F" w:rsidR="004165AD" w:rsidRPr="003940BF" w:rsidRDefault="00940ABA" w:rsidP="003940BF">
      <w:pPr>
        <w:pStyle w:val="Heading1"/>
        <w:jc w:val="center"/>
        <w:rPr>
          <w:color w:val="244061" w:themeColor="accent1" w:themeShade="80"/>
          <w:sz w:val="32"/>
          <w:szCs w:val="32"/>
        </w:rPr>
      </w:pPr>
      <w:r w:rsidRPr="003940BF">
        <w:rPr>
          <w:color w:val="244061" w:themeColor="accent1" w:themeShade="80"/>
          <w:sz w:val="32"/>
          <w:szCs w:val="32"/>
        </w:rPr>
        <w:t>4. Problem Statement</w:t>
      </w:r>
    </w:p>
    <w:p w14:paraId="1BA2E293" w14:textId="77777777" w:rsidR="00181139" w:rsidRPr="00181139" w:rsidRDefault="00181139" w:rsidP="00181139"/>
    <w:p w14:paraId="51CACAD1" w14:textId="5B8272B5" w:rsidR="0042302F" w:rsidRDefault="0042302F">
      <w:r>
        <w:t xml:space="preserve">The real-world problem is being solved with library management system as it involves Bookkeeping ,Borrowing ,Returning ,Searching  features. Allows Admin  Students and Guest to </w:t>
      </w:r>
      <w:proofErr w:type="spellStart"/>
      <w:r>
        <w:t>easly</w:t>
      </w:r>
      <w:proofErr w:type="spellEnd"/>
      <w:r>
        <w:t xml:space="preserve"> take book form Library and Track the history of all borrowed and available books</w:t>
      </w:r>
    </w:p>
    <w:p w14:paraId="156174A5" w14:textId="4B72970D" w:rsidR="004165AD" w:rsidRPr="003940BF" w:rsidRDefault="00940ABA" w:rsidP="003940BF">
      <w:pPr>
        <w:pStyle w:val="Heading1"/>
        <w:jc w:val="center"/>
        <w:rPr>
          <w:color w:val="244061" w:themeColor="accent1" w:themeShade="80"/>
          <w:sz w:val="32"/>
          <w:szCs w:val="32"/>
        </w:rPr>
      </w:pPr>
      <w:r w:rsidRPr="003940BF">
        <w:rPr>
          <w:color w:val="244061" w:themeColor="accent1" w:themeShade="80"/>
          <w:sz w:val="32"/>
          <w:szCs w:val="32"/>
        </w:rPr>
        <w:t>5. Tools and Languages Used</w:t>
      </w:r>
    </w:p>
    <w:p w14:paraId="061997FB" w14:textId="22E1808B" w:rsidR="0042302F" w:rsidRPr="00A22E90" w:rsidRDefault="0042302F" w:rsidP="0042302F">
      <w:pPr>
        <w:rPr>
          <w:b/>
          <w:bCs/>
        </w:rPr>
      </w:pPr>
      <w:r w:rsidRPr="00A22E90">
        <w:rPr>
          <w:b/>
          <w:bCs/>
        </w:rPr>
        <w:t xml:space="preserve">Languages </w:t>
      </w:r>
    </w:p>
    <w:p w14:paraId="400D14A3" w14:textId="54A2F9AA" w:rsidR="0042302F" w:rsidRDefault="0042302F" w:rsidP="0042302F">
      <w:r>
        <w:t>C++</w:t>
      </w:r>
    </w:p>
    <w:p w14:paraId="0B50D3D7" w14:textId="3FB9AA52" w:rsidR="0042302F" w:rsidRPr="00A22E90" w:rsidRDefault="0042302F" w:rsidP="0042302F">
      <w:pPr>
        <w:rPr>
          <w:b/>
          <w:bCs/>
        </w:rPr>
      </w:pPr>
      <w:r w:rsidRPr="00A22E90">
        <w:rPr>
          <w:b/>
          <w:bCs/>
        </w:rPr>
        <w:t>Tools</w:t>
      </w:r>
    </w:p>
    <w:p w14:paraId="50C7EEC5" w14:textId="6C668B14" w:rsidR="0042302F" w:rsidRDefault="0042302F" w:rsidP="0042302F">
      <w:r>
        <w:t xml:space="preserve">Dev-C++ </w:t>
      </w:r>
      <w:r w:rsidR="00A22E90">
        <w:t xml:space="preserve">5.0(4.9.9.2) with </w:t>
      </w:r>
      <w:proofErr w:type="spellStart"/>
      <w:r w:rsidR="00A22E90">
        <w:t>Mingw</w:t>
      </w:r>
      <w:proofErr w:type="spellEnd"/>
      <w:r w:rsidR="00A22E90">
        <w:t xml:space="preserve"> compiler and  GDB 5.2.1 debugger</w:t>
      </w:r>
    </w:p>
    <w:p w14:paraId="34F26033" w14:textId="0CE3839A" w:rsidR="00A22E90" w:rsidRPr="0042302F" w:rsidRDefault="00A22E90" w:rsidP="0042302F">
      <w:r>
        <w:t xml:space="preserve">Visual studio 2022 </w:t>
      </w:r>
    </w:p>
    <w:p w14:paraId="4EF17D32" w14:textId="0F3C725B" w:rsidR="004165AD" w:rsidRPr="003940BF" w:rsidRDefault="00940ABA" w:rsidP="003940BF">
      <w:pPr>
        <w:pStyle w:val="Heading1"/>
        <w:jc w:val="center"/>
        <w:rPr>
          <w:color w:val="244061" w:themeColor="accent1" w:themeShade="80"/>
          <w:sz w:val="32"/>
          <w:szCs w:val="32"/>
        </w:rPr>
      </w:pPr>
      <w:r w:rsidRPr="003940BF">
        <w:rPr>
          <w:color w:val="244061" w:themeColor="accent1" w:themeShade="80"/>
          <w:sz w:val="32"/>
          <w:szCs w:val="32"/>
        </w:rPr>
        <w:t>6. Functional Requirements</w:t>
      </w:r>
    </w:p>
    <w:p w14:paraId="1CFBC482" w14:textId="617A7639" w:rsidR="00A22E90" w:rsidRDefault="009E7CF3" w:rsidP="00A22E90">
      <w:r>
        <w:t>Admin features:</w:t>
      </w:r>
    </w:p>
    <w:p w14:paraId="520A6F05" w14:textId="6867B048" w:rsidR="009E7CF3" w:rsidRDefault="009E7CF3" w:rsidP="009E7CF3">
      <w:pPr>
        <w:pStyle w:val="ListParagraph"/>
        <w:numPr>
          <w:ilvl w:val="0"/>
          <w:numId w:val="15"/>
        </w:numPr>
      </w:pPr>
      <w:r>
        <w:t>Password</w:t>
      </w:r>
    </w:p>
    <w:p w14:paraId="67F1F201" w14:textId="6C15077D" w:rsidR="009E7CF3" w:rsidRDefault="009E7CF3" w:rsidP="009E7CF3">
      <w:pPr>
        <w:pStyle w:val="ListParagraph"/>
        <w:numPr>
          <w:ilvl w:val="0"/>
          <w:numId w:val="15"/>
        </w:numPr>
      </w:pPr>
      <w:r>
        <w:t xml:space="preserve">Add Book </w:t>
      </w:r>
    </w:p>
    <w:p w14:paraId="5548B5C9" w14:textId="5BBA506D" w:rsidR="009E7CF3" w:rsidRDefault="009E7CF3" w:rsidP="009E7CF3">
      <w:pPr>
        <w:pStyle w:val="ListParagraph"/>
        <w:numPr>
          <w:ilvl w:val="0"/>
          <w:numId w:val="15"/>
        </w:numPr>
      </w:pPr>
      <w:r>
        <w:t xml:space="preserve">Delete Book </w:t>
      </w:r>
    </w:p>
    <w:p w14:paraId="6CE2ADFE" w14:textId="7928E556" w:rsidR="009E7CF3" w:rsidRDefault="009E7CF3" w:rsidP="009E7CF3">
      <w:pPr>
        <w:pStyle w:val="ListParagraph"/>
        <w:numPr>
          <w:ilvl w:val="0"/>
          <w:numId w:val="15"/>
        </w:numPr>
      </w:pPr>
      <w:r>
        <w:t xml:space="preserve">Update Book      </w:t>
      </w:r>
    </w:p>
    <w:p w14:paraId="21DA4FBB" w14:textId="792F6EC6" w:rsidR="009E7CF3" w:rsidRDefault="009E7CF3" w:rsidP="009E7CF3">
      <w:pPr>
        <w:pStyle w:val="ListParagraph"/>
        <w:numPr>
          <w:ilvl w:val="0"/>
          <w:numId w:val="15"/>
        </w:numPr>
      </w:pPr>
      <w:r>
        <w:t>View Books</w:t>
      </w:r>
    </w:p>
    <w:p w14:paraId="1D3C2691" w14:textId="4D3F7B0E" w:rsidR="009E7CF3" w:rsidRDefault="009E7CF3" w:rsidP="009E7CF3">
      <w:pPr>
        <w:pStyle w:val="ListParagraph"/>
        <w:numPr>
          <w:ilvl w:val="0"/>
          <w:numId w:val="15"/>
        </w:numPr>
      </w:pPr>
      <w:r>
        <w:t>Clear Books</w:t>
      </w:r>
    </w:p>
    <w:p w14:paraId="58214D61" w14:textId="70BC6A0E" w:rsidR="009E7CF3" w:rsidRDefault="009E7CF3" w:rsidP="009E7CF3">
      <w:pPr>
        <w:pStyle w:val="ListParagraph"/>
        <w:numPr>
          <w:ilvl w:val="0"/>
          <w:numId w:val="15"/>
        </w:numPr>
      </w:pPr>
      <w:r>
        <w:t>Count Books</w:t>
      </w:r>
    </w:p>
    <w:p w14:paraId="35F84EEF" w14:textId="355F7E29" w:rsidR="009E7CF3" w:rsidRDefault="009E7CF3" w:rsidP="009E7CF3">
      <w:pPr>
        <w:pStyle w:val="ListParagraph"/>
        <w:numPr>
          <w:ilvl w:val="0"/>
          <w:numId w:val="15"/>
        </w:numPr>
      </w:pPr>
      <w:r>
        <w:t>Count Status</w:t>
      </w:r>
    </w:p>
    <w:p w14:paraId="2879FDB1" w14:textId="5656090F" w:rsidR="009E7CF3" w:rsidRDefault="009E7CF3" w:rsidP="009E7CF3">
      <w:pPr>
        <w:pStyle w:val="ListParagraph"/>
        <w:numPr>
          <w:ilvl w:val="0"/>
          <w:numId w:val="15"/>
        </w:numPr>
      </w:pPr>
      <w:r>
        <w:t>Search By ID</w:t>
      </w:r>
    </w:p>
    <w:p w14:paraId="3DA65BF7" w14:textId="77777777" w:rsidR="009E7CF3" w:rsidRDefault="009E7CF3" w:rsidP="009E7CF3">
      <w:pPr>
        <w:pStyle w:val="ListParagraph"/>
      </w:pPr>
    </w:p>
    <w:p w14:paraId="1382282F" w14:textId="75DCFAAC" w:rsidR="009E7CF3" w:rsidRDefault="009E7CF3" w:rsidP="009E7CF3">
      <w:r>
        <w:t>Student features:</w:t>
      </w:r>
    </w:p>
    <w:p w14:paraId="6E0F9121" w14:textId="77777777" w:rsidR="009E7CF3" w:rsidRDefault="009E7CF3" w:rsidP="009E7CF3">
      <w:pPr>
        <w:pStyle w:val="ListParagraph"/>
        <w:numPr>
          <w:ilvl w:val="0"/>
          <w:numId w:val="15"/>
        </w:numPr>
      </w:pPr>
      <w:r>
        <w:t>Password</w:t>
      </w:r>
    </w:p>
    <w:p w14:paraId="3BBA7D57" w14:textId="1F057285" w:rsidR="009E7CF3" w:rsidRDefault="009E7CF3" w:rsidP="009E7CF3">
      <w:pPr>
        <w:pStyle w:val="ListParagraph"/>
        <w:numPr>
          <w:ilvl w:val="0"/>
          <w:numId w:val="15"/>
        </w:numPr>
      </w:pPr>
      <w:r>
        <w:lastRenderedPageBreak/>
        <w:t>View Book</w:t>
      </w:r>
    </w:p>
    <w:p w14:paraId="7C6742ED" w14:textId="2D4B30DB" w:rsidR="009E7CF3" w:rsidRDefault="009E7CF3" w:rsidP="009E7CF3">
      <w:pPr>
        <w:pStyle w:val="ListParagraph"/>
        <w:numPr>
          <w:ilvl w:val="0"/>
          <w:numId w:val="15"/>
        </w:numPr>
      </w:pPr>
      <w:r>
        <w:t>Search By Title</w:t>
      </w:r>
    </w:p>
    <w:p w14:paraId="207F7383" w14:textId="0636F90B" w:rsidR="009E7CF3" w:rsidRDefault="009E7CF3" w:rsidP="009E7CF3">
      <w:pPr>
        <w:pStyle w:val="ListParagraph"/>
        <w:numPr>
          <w:ilvl w:val="0"/>
          <w:numId w:val="15"/>
        </w:numPr>
      </w:pPr>
      <w:r>
        <w:t>Search By Author</w:t>
      </w:r>
    </w:p>
    <w:p w14:paraId="547F3457" w14:textId="624B78EB" w:rsidR="009E7CF3" w:rsidRDefault="009E7CF3" w:rsidP="009E7CF3">
      <w:pPr>
        <w:pStyle w:val="ListParagraph"/>
        <w:numPr>
          <w:ilvl w:val="0"/>
          <w:numId w:val="15"/>
        </w:numPr>
      </w:pPr>
      <w:r>
        <w:t>Borrow Book</w:t>
      </w:r>
    </w:p>
    <w:p w14:paraId="2F07DFF3" w14:textId="7A9BDFC8" w:rsidR="009E7CF3" w:rsidRDefault="009E7CF3" w:rsidP="009E7CF3">
      <w:pPr>
        <w:pStyle w:val="ListParagraph"/>
        <w:numPr>
          <w:ilvl w:val="0"/>
          <w:numId w:val="15"/>
        </w:numPr>
      </w:pPr>
      <w:r>
        <w:t xml:space="preserve"> Return Book</w:t>
      </w:r>
    </w:p>
    <w:p w14:paraId="5C2727CC" w14:textId="0DAE4311" w:rsidR="009E7CF3" w:rsidRDefault="009E7CF3" w:rsidP="009E7CF3">
      <w:pPr>
        <w:pStyle w:val="ListParagraph"/>
        <w:numPr>
          <w:ilvl w:val="0"/>
          <w:numId w:val="15"/>
        </w:numPr>
      </w:pPr>
      <w:r>
        <w:t xml:space="preserve"> View Borrowed</w:t>
      </w:r>
    </w:p>
    <w:p w14:paraId="241090C4" w14:textId="77777777" w:rsidR="009E7CF3" w:rsidRDefault="009E7CF3" w:rsidP="009E7CF3">
      <w:pPr>
        <w:pStyle w:val="ListParagraph"/>
        <w:numPr>
          <w:ilvl w:val="0"/>
          <w:numId w:val="15"/>
        </w:numPr>
      </w:pPr>
      <w:r>
        <w:t>Student features:</w:t>
      </w:r>
    </w:p>
    <w:p w14:paraId="32460314" w14:textId="77777777" w:rsidR="009E7CF3" w:rsidRDefault="009E7CF3" w:rsidP="009E7CF3">
      <w:pPr>
        <w:pStyle w:val="ListParagraph"/>
      </w:pPr>
    </w:p>
    <w:p w14:paraId="505109B6" w14:textId="77777777" w:rsidR="009E7CF3" w:rsidRDefault="009E7CF3" w:rsidP="009E7CF3">
      <w:pPr>
        <w:pStyle w:val="ListParagraph"/>
      </w:pPr>
    </w:p>
    <w:p w14:paraId="6A1B5CE9" w14:textId="246B1794" w:rsidR="009E7CF3" w:rsidRDefault="009E7CF3" w:rsidP="009E7CF3">
      <w:r>
        <w:t>Guest features:</w:t>
      </w:r>
    </w:p>
    <w:p w14:paraId="78D57E8D" w14:textId="77777777" w:rsidR="009E7CF3" w:rsidRDefault="009E7CF3" w:rsidP="009E7CF3">
      <w:pPr>
        <w:pStyle w:val="ListParagraph"/>
        <w:numPr>
          <w:ilvl w:val="0"/>
          <w:numId w:val="15"/>
        </w:numPr>
      </w:pPr>
      <w:r>
        <w:t>View Book</w:t>
      </w:r>
    </w:p>
    <w:p w14:paraId="215CD024" w14:textId="333AE50F" w:rsidR="004165AD" w:rsidRDefault="009E7CF3" w:rsidP="009E7CF3">
      <w:pPr>
        <w:pStyle w:val="ListParagraph"/>
        <w:numPr>
          <w:ilvl w:val="0"/>
          <w:numId w:val="15"/>
        </w:numPr>
      </w:pPr>
      <w:r>
        <w:t>Search By Title</w:t>
      </w:r>
    </w:p>
    <w:p w14:paraId="00A9BAEA" w14:textId="77777777" w:rsidR="004165AD" w:rsidRPr="003940BF" w:rsidRDefault="00940ABA" w:rsidP="003940BF">
      <w:pPr>
        <w:pStyle w:val="Heading1"/>
        <w:jc w:val="center"/>
        <w:rPr>
          <w:color w:val="244061" w:themeColor="accent1" w:themeShade="80"/>
          <w:sz w:val="32"/>
          <w:szCs w:val="32"/>
        </w:rPr>
      </w:pPr>
      <w:r w:rsidRPr="003940BF">
        <w:rPr>
          <w:color w:val="244061" w:themeColor="accent1" w:themeShade="80"/>
          <w:sz w:val="32"/>
          <w:szCs w:val="32"/>
        </w:rPr>
        <w:t>7. Algorithm Design / Logic Description</w:t>
      </w:r>
    </w:p>
    <w:p w14:paraId="369CBBEE" w14:textId="39A1BCA9" w:rsidR="007A1A1B" w:rsidRDefault="007A1A1B" w:rsidP="009E7CF3"/>
    <w:p w14:paraId="5D20EC3F" w14:textId="73B5FF45" w:rsidR="007A1A1B" w:rsidRDefault="007A1A1B" w:rsidP="007A1A1B">
      <w:r>
        <w:rPr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6AF122C9" wp14:editId="6CECFFA3">
                <wp:simplePos x="0" y="0"/>
                <wp:positionH relativeFrom="column">
                  <wp:posOffset>2275417</wp:posOffset>
                </wp:positionH>
                <wp:positionV relativeFrom="paragraph">
                  <wp:posOffset>179917</wp:posOffset>
                </wp:positionV>
                <wp:extent cx="61383" cy="218016"/>
                <wp:effectExtent l="57150" t="19050" r="7239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3" cy="21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F20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9.15pt;margin-top:14.15pt;width:4.85pt;height:17.15pt;z-index:25141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                  </w:t>
      </w:r>
      <w:r w:rsidRPr="009E7CF3">
        <w:rPr>
          <w:sz w:val="20"/>
          <w:szCs w:val="20"/>
        </w:rPr>
        <w:t>main</w:t>
      </w:r>
      <w:r>
        <w:t>()</w:t>
      </w:r>
    </w:p>
    <w:p w14:paraId="5116DB3F" w14:textId="65E56F79" w:rsidR="009E7CF3" w:rsidRDefault="009E7CF3" w:rsidP="009E7CF3">
      <w:pPr>
        <w:tabs>
          <w:tab w:val="left" w:pos="3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8E05BD7" wp14:editId="66F0CFC9">
                <wp:simplePos x="0" y="0"/>
                <wp:positionH relativeFrom="column">
                  <wp:posOffset>1988820</wp:posOffset>
                </wp:positionH>
                <wp:positionV relativeFrom="paragraph">
                  <wp:posOffset>100118</wp:posOffset>
                </wp:positionV>
                <wp:extent cx="45085" cy="234950"/>
                <wp:effectExtent l="76200" t="19050" r="69215" b="889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8CE" id="Straight Arrow Connector 6" o:spid="_x0000_s1026" type="#_x0000_t32" style="position:absolute;margin-left:156.6pt;margin-top:7.9pt;width:3.55pt;height:18.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120E3DC" wp14:editId="20B0D151">
                <wp:simplePos x="0" y="0"/>
                <wp:positionH relativeFrom="column">
                  <wp:posOffset>2774950</wp:posOffset>
                </wp:positionH>
                <wp:positionV relativeFrom="paragraph">
                  <wp:posOffset>75988</wp:posOffset>
                </wp:positionV>
                <wp:extent cx="123825" cy="218017"/>
                <wp:effectExtent l="57150" t="19050" r="6667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1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4DE8E" id="Straight Arrow Connector 5" o:spid="_x0000_s1026" type="#_x0000_t32" style="position:absolute;margin-left:218.5pt;margin-top:6pt;width:9.75pt;height:17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D45C70" wp14:editId="4531B114">
                <wp:simplePos x="0" y="0"/>
                <wp:positionH relativeFrom="column">
                  <wp:posOffset>2073910</wp:posOffset>
                </wp:positionH>
                <wp:positionV relativeFrom="paragraph">
                  <wp:posOffset>98848</wp:posOffset>
                </wp:positionV>
                <wp:extent cx="710565" cy="20955"/>
                <wp:effectExtent l="38100" t="38100" r="70485" b="933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54D8" id="Straight Connector 7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pt,7.8pt" to="219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A1A1B">
        <w:tab/>
      </w:r>
    </w:p>
    <w:p w14:paraId="522FDC3D" w14:textId="3BA9DAD8" w:rsidR="007A1A1B" w:rsidRDefault="00F474CA" w:rsidP="009E7CF3">
      <w:pPr>
        <w:tabs>
          <w:tab w:val="left" w:pos="3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3B1A10C" wp14:editId="780DB0FC">
                <wp:simplePos x="0" y="0"/>
                <wp:positionH relativeFrom="column">
                  <wp:posOffset>-577215</wp:posOffset>
                </wp:positionH>
                <wp:positionV relativeFrom="paragraph">
                  <wp:posOffset>410210</wp:posOffset>
                </wp:positionV>
                <wp:extent cx="45085" cy="1673860"/>
                <wp:effectExtent l="95250" t="19050" r="69215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67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2BCB" id="Straight Arrow Connector 18" o:spid="_x0000_s1026" type="#_x0000_t32" style="position:absolute;margin-left:-45.45pt;margin-top:32.3pt;width:3.55pt;height:131.8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A1A1B"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7EBDF68B" wp14:editId="16695AD6">
                <wp:simplePos x="0" y="0"/>
                <wp:positionH relativeFrom="column">
                  <wp:posOffset>2068617</wp:posOffset>
                </wp:positionH>
                <wp:positionV relativeFrom="paragraph">
                  <wp:posOffset>175895</wp:posOffset>
                </wp:positionV>
                <wp:extent cx="115782" cy="293793"/>
                <wp:effectExtent l="57150" t="19050" r="7493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82" cy="293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6507" id="Straight Arrow Connector 11" o:spid="_x0000_s1026" type="#_x0000_t32" style="position:absolute;margin-left:162.9pt;margin-top:13.85pt;width:9.1pt;height:23.1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7CF3">
        <w:t xml:space="preserve">                                                 </w:t>
      </w:r>
      <w:r w:rsidR="007A1A1B">
        <w:t xml:space="preserve">   </w:t>
      </w:r>
      <w:proofErr w:type="spellStart"/>
      <w:r w:rsidR="007A1A1B">
        <w:t>mainMenu</w:t>
      </w:r>
      <w:proofErr w:type="spellEnd"/>
      <w:r w:rsidR="007A1A1B">
        <w:t xml:space="preserve">()                   </w:t>
      </w:r>
      <w:proofErr w:type="spellStart"/>
      <w:r w:rsidR="007A1A1B" w:rsidRPr="007A1A1B">
        <w:t>AlreadyBooks</w:t>
      </w:r>
      <w:proofErr w:type="spellEnd"/>
      <w:r w:rsidR="007A1A1B" w:rsidRPr="007A1A1B">
        <w:t>()</w:t>
      </w:r>
    </w:p>
    <w:p w14:paraId="4785CFA6" w14:textId="72E3303E" w:rsidR="007A1A1B" w:rsidRDefault="00F474CA"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1895E64B" wp14:editId="15C36B61">
                <wp:simplePos x="0" y="0"/>
                <wp:positionH relativeFrom="column">
                  <wp:posOffset>4501938</wp:posOffset>
                </wp:positionH>
                <wp:positionV relativeFrom="paragraph">
                  <wp:posOffset>289984</wp:posOffset>
                </wp:positionV>
                <wp:extent cx="171450" cy="328083"/>
                <wp:effectExtent l="57150" t="19050" r="7620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28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9B8D" id="Straight Arrow Connector 14" o:spid="_x0000_s1026" type="#_x0000_t32" style="position:absolute;margin-left:354.5pt;margin-top:22.85pt;width:13.5pt;height:25.8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7CF3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7F63C2C8" wp14:editId="0A15209A">
                <wp:simplePos x="0" y="0"/>
                <wp:positionH relativeFrom="column">
                  <wp:posOffset>1546225</wp:posOffset>
                </wp:positionH>
                <wp:positionV relativeFrom="paragraph">
                  <wp:posOffset>244899</wp:posOffset>
                </wp:positionV>
                <wp:extent cx="163195" cy="337820"/>
                <wp:effectExtent l="57150" t="19050" r="65405" b="1003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E0EE9" id="Straight Arrow Connector 12" o:spid="_x0000_s1026" type="#_x0000_t32" style="position:absolute;margin-left:121.75pt;margin-top:19.3pt;width:12.85pt;height:26.6pt;flip:x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7CF3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9D79EFB" wp14:editId="24BF93C7">
                <wp:simplePos x="0" y="0"/>
                <wp:positionH relativeFrom="column">
                  <wp:posOffset>3077845</wp:posOffset>
                </wp:positionH>
                <wp:positionV relativeFrom="paragraph">
                  <wp:posOffset>279400</wp:posOffset>
                </wp:positionV>
                <wp:extent cx="45085" cy="346710"/>
                <wp:effectExtent l="57150" t="19050" r="107315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34E1" id="Straight Arrow Connector 13" o:spid="_x0000_s1026" type="#_x0000_t32" style="position:absolute;margin-left:242.35pt;margin-top:22pt;width:3.55pt;height:27.3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E7CF3">
        <w:rPr>
          <w:noProof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30150C0E" wp14:editId="2413C647">
                <wp:simplePos x="0" y="0"/>
                <wp:positionH relativeFrom="column">
                  <wp:posOffset>1324610</wp:posOffset>
                </wp:positionH>
                <wp:positionV relativeFrom="paragraph">
                  <wp:posOffset>164253</wp:posOffset>
                </wp:positionV>
                <wp:extent cx="3119755" cy="41910"/>
                <wp:effectExtent l="38100" t="38100" r="61595" b="914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9755" cy="419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32D71" id="Straight Connector 10" o:spid="_x0000_s1026" style="position:absolute;flip:y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3pt,12.95pt" to="349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F4467E9" w14:textId="1826CBDB" w:rsidR="009E7CF3" w:rsidRDefault="00611FA2" w:rsidP="007A1A1B">
      <w:r>
        <w:t xml:space="preserve">                      </w:t>
      </w:r>
    </w:p>
    <w:p w14:paraId="135E2283" w14:textId="552747C9" w:rsidR="00611FA2" w:rsidRDefault="004369CA" w:rsidP="009E7CF3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2C0AF79F" wp14:editId="2B67D42A">
                <wp:simplePos x="0" y="0"/>
                <wp:positionH relativeFrom="column">
                  <wp:posOffset>4826000</wp:posOffset>
                </wp:positionH>
                <wp:positionV relativeFrom="paragraph">
                  <wp:posOffset>226695</wp:posOffset>
                </wp:positionV>
                <wp:extent cx="101600" cy="439843"/>
                <wp:effectExtent l="38100" t="19050" r="69850" b="939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439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5DB3" id="Straight Arrow Connector 54" o:spid="_x0000_s1026" type="#_x0000_t32" style="position:absolute;margin-left:380pt;margin-top:17.85pt;width:8pt;height:34.65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pj2gEAAPoDAAAOAAAAZHJzL2Uyb0RvYy54bWysU01v1DAQvSPxHyzf2STbpSrRZiu0BS4I&#10;VpT+ANexEwt/aWw2yb9n7GRTBIU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15F91FF" wp14:editId="6057BDE8">
                <wp:simplePos x="0" y="0"/>
                <wp:positionH relativeFrom="column">
                  <wp:posOffset>3155949</wp:posOffset>
                </wp:positionH>
                <wp:positionV relativeFrom="paragraph">
                  <wp:posOffset>235162</wp:posOffset>
                </wp:positionV>
                <wp:extent cx="45719" cy="501015"/>
                <wp:effectExtent l="76200" t="19050" r="69215" b="895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E507" id="Straight Arrow Connector 55" o:spid="_x0000_s1026" type="#_x0000_t32" style="position:absolute;margin-left:248.5pt;margin-top:18.5pt;width:3.6pt;height:39.45pt;flip:x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474CA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71830B9" wp14:editId="3D0830E6">
                <wp:simplePos x="0" y="0"/>
                <wp:positionH relativeFrom="column">
                  <wp:posOffset>1266402</wp:posOffset>
                </wp:positionH>
                <wp:positionV relativeFrom="paragraph">
                  <wp:posOffset>198755</wp:posOffset>
                </wp:positionV>
                <wp:extent cx="45719" cy="328083"/>
                <wp:effectExtent l="76200" t="19050" r="69215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8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E7BA" id="Straight Arrow Connector 15" o:spid="_x0000_s1026" type="#_x0000_t32" style="position:absolute;margin-left:99.7pt;margin-top:15.65pt;width:3.6pt;height:25.85pt;flip:x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11FA2">
        <w:t xml:space="preserve">  </w:t>
      </w:r>
      <w:proofErr w:type="spellStart"/>
      <w:r w:rsidR="00611FA2" w:rsidRPr="00611FA2">
        <w:t>adminMenu</w:t>
      </w:r>
      <w:proofErr w:type="spellEnd"/>
      <w:r w:rsidR="00611FA2" w:rsidRPr="00611FA2">
        <w:t>()</w:t>
      </w:r>
      <w:r w:rsidR="00611FA2">
        <w:t xml:space="preserve">                                      </w:t>
      </w:r>
      <w:proofErr w:type="spellStart"/>
      <w:r w:rsidR="00611FA2" w:rsidRPr="00611FA2">
        <w:t>StudentMenu</w:t>
      </w:r>
      <w:proofErr w:type="spellEnd"/>
      <w:r w:rsidR="00611FA2" w:rsidRPr="00611FA2">
        <w:t>()</w:t>
      </w:r>
      <w:r w:rsidR="00611FA2">
        <w:t xml:space="preserve">                       </w:t>
      </w:r>
      <w:proofErr w:type="spellStart"/>
      <w:r w:rsidR="00611FA2" w:rsidRPr="00611FA2">
        <w:t>guestMenu</w:t>
      </w:r>
      <w:proofErr w:type="spellEnd"/>
      <w:r w:rsidR="00611FA2" w:rsidRPr="00611FA2">
        <w:t>()</w:t>
      </w:r>
    </w:p>
    <w:p w14:paraId="562C7CCD" w14:textId="257002C7" w:rsidR="00611FA2" w:rsidRPr="00611FA2" w:rsidRDefault="00611FA2" w:rsidP="00611FA2"/>
    <w:p w14:paraId="78037E5C" w14:textId="669D642B" w:rsidR="00611FA2" w:rsidRPr="00611FA2" w:rsidRDefault="004369CA" w:rsidP="00611FA2">
      <w:r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073215C" wp14:editId="28816301">
                <wp:simplePos x="0" y="0"/>
                <wp:positionH relativeFrom="column">
                  <wp:posOffset>0</wp:posOffset>
                </wp:positionH>
                <wp:positionV relativeFrom="paragraph">
                  <wp:posOffset>11007</wp:posOffset>
                </wp:positionV>
                <wp:extent cx="1947333" cy="855133"/>
                <wp:effectExtent l="0" t="0" r="15240" b="2159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3" cy="855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155A4" w14:textId="52CD2C9B" w:rsidR="006210C3" w:rsidRPr="006210C3" w:rsidRDefault="006210C3" w:rsidP="00621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69CA">
                              <w:t>addBook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4369CA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69CA">
                              <w:t>deleteBook</w:t>
                            </w:r>
                            <w:proofErr w:type="spellEnd"/>
                            <w:r w:rsidRPr="006210C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4369CA">
                              <w:t>updateBook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10C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69CA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6210C3">
                              <w:t>clearBook</w:t>
                            </w:r>
                            <w:r w:rsidR="004369CA">
                              <w:t>s</w:t>
                            </w:r>
                            <w:proofErr w:type="spellEnd"/>
                            <w:r w:rsidRPr="006210C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69CA">
                              <w:t>countBooks</w:t>
                            </w:r>
                            <w:proofErr w:type="spellEnd"/>
                            <w:r w:rsidR="004369CA">
                              <w:t xml:space="preserve">         </w:t>
                            </w:r>
                            <w:r w:rsidR="004369C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69CA">
                              <w:t>countStatus</w:t>
                            </w:r>
                            <w:proofErr w:type="spellEnd"/>
                            <w:r w:rsidR="004369CA">
                              <w:t xml:space="preserve"> </w:t>
                            </w:r>
                            <w:proofErr w:type="spellStart"/>
                            <w:r w:rsidRPr="004369CA">
                              <w:t>sortBooks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6210C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210C3">
                              <w:t>searchByID</w:t>
                            </w:r>
                            <w:proofErr w:type="spellEnd"/>
                          </w:p>
                          <w:p w14:paraId="1F78EA5F" w14:textId="77777777" w:rsidR="006210C3" w:rsidRDefault="00621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3215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0;margin-top:.85pt;width:153.35pt;height:67.3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" fillcolor="white [3201]" strokeweight=".5pt">
                <v:textbox>
                  <w:txbxContent>
                    <w:p w14:paraId="44C155A4" w14:textId="52CD2C9B" w:rsidR="006210C3" w:rsidRPr="006210C3" w:rsidRDefault="006210C3" w:rsidP="006210C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369CA">
                        <w:t>addBook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4369CA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69CA">
                        <w:t>deleteBook</w:t>
                      </w:r>
                      <w:proofErr w:type="spellEnd"/>
                      <w:r w:rsidRPr="006210C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4369CA">
                        <w:t>updateBook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10C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69CA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6210C3">
                        <w:t>clearBook</w:t>
                      </w:r>
                      <w:r w:rsidR="004369CA">
                        <w:t>s</w:t>
                      </w:r>
                      <w:proofErr w:type="spellEnd"/>
                      <w:r w:rsidRPr="006210C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9CA">
                        <w:t>countBooks</w:t>
                      </w:r>
                      <w:proofErr w:type="spellEnd"/>
                      <w:r w:rsidR="004369CA">
                        <w:t xml:space="preserve">         </w:t>
                      </w:r>
                      <w:r w:rsidR="004369C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69CA">
                        <w:t>countStatus</w:t>
                      </w:r>
                      <w:proofErr w:type="spellEnd"/>
                      <w:r w:rsidR="004369CA">
                        <w:t xml:space="preserve"> </w:t>
                      </w:r>
                      <w:proofErr w:type="spellStart"/>
                      <w:r w:rsidRPr="004369CA">
                        <w:t>sortBooks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r w:rsidRPr="006210C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210C3">
                        <w:t>searchByID</w:t>
                      </w:r>
                      <w:proofErr w:type="spellEnd"/>
                    </w:p>
                    <w:p w14:paraId="1F78EA5F" w14:textId="77777777" w:rsidR="006210C3" w:rsidRDefault="006210C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19C0B1A2" wp14:editId="248B8E38">
                <wp:simplePos x="0" y="0"/>
                <wp:positionH relativeFrom="column">
                  <wp:posOffset>2336800</wp:posOffset>
                </wp:positionH>
                <wp:positionV relativeFrom="paragraph">
                  <wp:posOffset>78740</wp:posOffset>
                </wp:positionV>
                <wp:extent cx="1930400" cy="846667"/>
                <wp:effectExtent l="0" t="0" r="1270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846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7326C" w14:textId="42AF56C2" w:rsidR="006210C3" w:rsidRPr="006210C3" w:rsidRDefault="006210C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369CA">
                              <w:t>viewBooks</w:t>
                            </w:r>
                            <w:proofErr w:type="spellEnd"/>
                            <w:r w:rsidRPr="006210C3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369CA">
                              <w:t>borrowBook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369CA">
                              <w:t>returnBook</w:t>
                            </w:r>
                            <w:proofErr w:type="spellEnd"/>
                            <w:r w:rsidRPr="006210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369CA">
                              <w:t>viewBorrowed</w:t>
                            </w:r>
                            <w:proofErr w:type="spellEnd"/>
                            <w:r w:rsidRPr="006210C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69CA">
                              <w:t>searchByTitle</w:t>
                            </w:r>
                            <w:proofErr w:type="spellEnd"/>
                            <w:r w:rsidR="004369C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69CA">
                              <w:t>searchByAuthor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B1A2" id="Text Box 52" o:spid="_x0000_s1027" type="#_x0000_t202" style="position:absolute;margin-left:184pt;margin-top:6.2pt;width:152pt;height:66.6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" fillcolor="white [3201]" strokeweight=".5pt">
                <v:textbox>
                  <w:txbxContent>
                    <w:p w14:paraId="31D7326C" w14:textId="42AF56C2" w:rsidR="006210C3" w:rsidRPr="006210C3" w:rsidRDefault="006210C3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369CA">
                        <w:t>viewBooks</w:t>
                      </w:r>
                      <w:proofErr w:type="spellEnd"/>
                      <w:r w:rsidRPr="006210C3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369CA">
                        <w:t>borrowBook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69CA">
                        <w:t>returnBook</w:t>
                      </w:r>
                      <w:proofErr w:type="spellEnd"/>
                      <w:r w:rsidRPr="006210C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369CA">
                        <w:t>viewBorrowed</w:t>
                      </w:r>
                      <w:proofErr w:type="spellEnd"/>
                      <w:r w:rsidRPr="006210C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69CA">
                        <w:t>searchByTitle</w:t>
                      </w:r>
                      <w:proofErr w:type="spellEnd"/>
                      <w:r w:rsidR="004369C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69CA">
                        <w:t>searchByAuthor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1AD43E0" wp14:editId="59C07CD9">
                <wp:simplePos x="0" y="0"/>
                <wp:positionH relativeFrom="column">
                  <wp:posOffset>4715933</wp:posOffset>
                </wp:positionH>
                <wp:positionV relativeFrom="paragraph">
                  <wp:posOffset>121073</wp:posOffset>
                </wp:positionV>
                <wp:extent cx="1329267" cy="643467"/>
                <wp:effectExtent l="0" t="0" r="23495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267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13540" w14:textId="77777777" w:rsidR="004369CA" w:rsidRDefault="004369CA">
                            <w:proofErr w:type="spellStart"/>
                            <w:r w:rsidRPr="004369CA">
                              <w:t>viewBooks</w:t>
                            </w:r>
                            <w:proofErr w:type="spellEnd"/>
                          </w:p>
                          <w:p w14:paraId="00300255" w14:textId="68F492FE" w:rsidR="004369CA" w:rsidRDefault="004369CA">
                            <w:proofErr w:type="spellStart"/>
                            <w:r w:rsidRPr="004369CA">
                              <w:t>searchByTitle</w:t>
                            </w:r>
                            <w:proofErr w:type="spellEnd"/>
                            <w:r w:rsidRPr="006210C3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43E0" id="Text Box 53" o:spid="_x0000_s1028" type="#_x0000_t202" style="position:absolute;margin-left:371.35pt;margin-top:9.55pt;width:104.65pt;height:50.65pt;z-index:25193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" fillcolor="white [3201]" strokeweight=".5pt">
                <v:textbox>
                  <w:txbxContent>
                    <w:p w14:paraId="04D13540" w14:textId="77777777" w:rsidR="004369CA" w:rsidRDefault="004369CA">
                      <w:proofErr w:type="spellStart"/>
                      <w:r w:rsidRPr="004369CA">
                        <w:t>viewBooks</w:t>
                      </w:r>
                      <w:proofErr w:type="spellEnd"/>
                    </w:p>
                    <w:p w14:paraId="00300255" w14:textId="68F492FE" w:rsidR="004369CA" w:rsidRDefault="004369CA">
                      <w:proofErr w:type="spellStart"/>
                      <w:r w:rsidRPr="004369CA">
                        <w:t>searchByTitle</w:t>
                      </w:r>
                      <w:proofErr w:type="spellEnd"/>
                      <w:r w:rsidRPr="006210C3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0A79193" w14:textId="03A912EA" w:rsidR="00F474CA" w:rsidRDefault="006210C3" w:rsidP="006210C3">
      <w:pPr>
        <w:tabs>
          <w:tab w:val="left" w:pos="5187"/>
        </w:tabs>
      </w:pPr>
      <w:r>
        <w:tab/>
      </w:r>
    </w:p>
    <w:p w14:paraId="6954BAB6" w14:textId="4D57D530" w:rsidR="00C72052" w:rsidRDefault="006210C3" w:rsidP="006210C3">
      <w:pPr>
        <w:tabs>
          <w:tab w:val="left" w:pos="5187"/>
        </w:tabs>
      </w:pPr>
      <w:r>
        <w:tab/>
      </w:r>
    </w:p>
    <w:p w14:paraId="76679D8A" w14:textId="7282E2B5" w:rsidR="007A1A1B" w:rsidRDefault="00C72052" w:rsidP="003940BF">
      <w:pPr>
        <w:tabs>
          <w:tab w:val="left" w:pos="1627"/>
        </w:tabs>
      </w:pPr>
      <w:r>
        <w:tab/>
      </w:r>
    </w:p>
    <w:p w14:paraId="2DD01195" w14:textId="284080AD" w:rsidR="004165AD" w:rsidRDefault="00940ABA">
      <w:pPr>
        <w:pStyle w:val="Heading1"/>
      </w:pPr>
      <w:r>
        <w:t>8. Function List and Descriptions</w:t>
      </w:r>
    </w:p>
    <w:p w14:paraId="2CEE91CF" w14:textId="5CB5AF0A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AlreadyBooks</w:t>
      </w:r>
      <w:proofErr w:type="spellEnd"/>
      <w:r>
        <w:t>();</w:t>
      </w:r>
    </w:p>
    <w:p w14:paraId="575C6C31" w14:textId="30C80731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addBook</w:t>
      </w:r>
      <w:proofErr w:type="spellEnd"/>
      <w:r>
        <w:t xml:space="preserve">();          </w:t>
      </w:r>
    </w:p>
    <w:p w14:paraId="0FAF8445" w14:textId="26FC603D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deleteBook</w:t>
      </w:r>
      <w:proofErr w:type="spellEnd"/>
      <w:r>
        <w:t>();</w:t>
      </w:r>
    </w:p>
    <w:p w14:paraId="5B721731" w14:textId="05836A41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updateBook</w:t>
      </w:r>
      <w:proofErr w:type="spellEnd"/>
      <w:r>
        <w:t>();</w:t>
      </w:r>
    </w:p>
    <w:p w14:paraId="42F0A19F" w14:textId="55294D19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viewBooks</w:t>
      </w:r>
      <w:proofErr w:type="spellEnd"/>
      <w:r>
        <w:t>();</w:t>
      </w:r>
    </w:p>
    <w:p w14:paraId="24751D0A" w14:textId="770F764B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clearBooks</w:t>
      </w:r>
      <w:proofErr w:type="spellEnd"/>
      <w:r>
        <w:t>();</w:t>
      </w:r>
    </w:p>
    <w:p w14:paraId="3BE7DF07" w14:textId="413349E7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countBooks</w:t>
      </w:r>
      <w:proofErr w:type="spellEnd"/>
      <w:r>
        <w:t>();</w:t>
      </w:r>
    </w:p>
    <w:p w14:paraId="4963D394" w14:textId="3374CF65" w:rsidR="00181139" w:rsidRDefault="00181139" w:rsidP="00181139">
      <w:pPr>
        <w:pStyle w:val="ListParagraph"/>
        <w:numPr>
          <w:ilvl w:val="0"/>
          <w:numId w:val="14"/>
        </w:numPr>
      </w:pPr>
      <w:r>
        <w:lastRenderedPageBreak/>
        <w:t xml:space="preserve">void </w:t>
      </w:r>
      <w:proofErr w:type="spellStart"/>
      <w:r>
        <w:t>countStatus</w:t>
      </w:r>
      <w:proofErr w:type="spellEnd"/>
      <w:r>
        <w:t>();</w:t>
      </w:r>
    </w:p>
    <w:p w14:paraId="15B8ABE9" w14:textId="6CE0BADB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sortBooks</w:t>
      </w:r>
      <w:proofErr w:type="spellEnd"/>
      <w:r>
        <w:t>();</w:t>
      </w:r>
    </w:p>
    <w:p w14:paraId="68A7C6A2" w14:textId="754BEDA1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searchByID</w:t>
      </w:r>
      <w:proofErr w:type="spellEnd"/>
      <w:r>
        <w:t>();</w:t>
      </w:r>
    </w:p>
    <w:p w14:paraId="077C2F83" w14:textId="78003A1C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searchByTitle</w:t>
      </w:r>
      <w:proofErr w:type="spellEnd"/>
      <w:r>
        <w:t>();</w:t>
      </w:r>
    </w:p>
    <w:p w14:paraId="42377554" w14:textId="3D4CE569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searchByAuthor</w:t>
      </w:r>
      <w:proofErr w:type="spellEnd"/>
      <w:r>
        <w:t>();</w:t>
      </w:r>
    </w:p>
    <w:p w14:paraId="649CEEF4" w14:textId="069B7077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borrowBook</w:t>
      </w:r>
      <w:proofErr w:type="spellEnd"/>
      <w:r>
        <w:t>();</w:t>
      </w:r>
    </w:p>
    <w:p w14:paraId="738805DE" w14:textId="79E2DB81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returnBook</w:t>
      </w:r>
      <w:proofErr w:type="spellEnd"/>
      <w:r>
        <w:t>();</w:t>
      </w:r>
    </w:p>
    <w:p w14:paraId="4455FFD2" w14:textId="432BE9A1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viewBorrowed</w:t>
      </w:r>
      <w:proofErr w:type="spellEnd"/>
      <w:r>
        <w:t>();</w:t>
      </w:r>
    </w:p>
    <w:p w14:paraId="324403F7" w14:textId="77777777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adminMenu</w:t>
      </w:r>
      <w:proofErr w:type="spellEnd"/>
      <w:r>
        <w:t>();</w:t>
      </w:r>
    </w:p>
    <w:p w14:paraId="7658EB0D" w14:textId="77777777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StudentMenu</w:t>
      </w:r>
      <w:proofErr w:type="spellEnd"/>
      <w:r>
        <w:t>();</w:t>
      </w:r>
    </w:p>
    <w:p w14:paraId="4C3E4723" w14:textId="77777777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guestMenu</w:t>
      </w:r>
      <w:proofErr w:type="spellEnd"/>
      <w:r>
        <w:t>();</w:t>
      </w:r>
    </w:p>
    <w:p w14:paraId="33C323C5" w14:textId="10C08E96" w:rsidR="00181139" w:rsidRDefault="00181139" w:rsidP="00181139">
      <w:pPr>
        <w:pStyle w:val="ListParagraph"/>
        <w:numPr>
          <w:ilvl w:val="0"/>
          <w:numId w:val="14"/>
        </w:numPr>
      </w:pPr>
      <w:r>
        <w:t xml:space="preserve">void </w:t>
      </w:r>
      <w:proofErr w:type="spellStart"/>
      <w:r>
        <w:t>mainMenu</w:t>
      </w:r>
      <w:proofErr w:type="spellEnd"/>
      <w:r>
        <w:t>();</w:t>
      </w:r>
    </w:p>
    <w:p w14:paraId="462ABE33" w14:textId="2FD3DF93" w:rsidR="003940BF" w:rsidRDefault="003940BF" w:rsidP="003940BF"/>
    <w:p w14:paraId="6E34C5AB" w14:textId="77777777" w:rsidR="003940BF" w:rsidRDefault="003940BF" w:rsidP="003940BF"/>
    <w:p w14:paraId="700F662D" w14:textId="77777777" w:rsidR="004165AD" w:rsidRDefault="00940ABA">
      <w:pPr>
        <w:pStyle w:val="Heading1"/>
      </w:pPr>
      <w:r>
        <w:t>9. Screenshots or Sample I/O</w:t>
      </w:r>
    </w:p>
    <w:p w14:paraId="6E604B1F" w14:textId="7F2EE489" w:rsidR="00181139" w:rsidRDefault="00181139"/>
    <w:p w14:paraId="45025AC6" w14:textId="51CD1E4B" w:rsidR="00181139" w:rsidRDefault="003267D2" w:rsidP="003267D2">
      <w:pPr>
        <w:tabs>
          <w:tab w:val="center" w:pos="2205"/>
        </w:tabs>
      </w:pPr>
      <w:r w:rsidRPr="00181139">
        <w:rPr>
          <w:noProof/>
        </w:rPr>
        <w:drawing>
          <wp:anchor distT="0" distB="0" distL="114300" distR="114300" simplePos="0" relativeHeight="251900416" behindDoc="0" locked="0" layoutInCell="1" allowOverlap="1" wp14:anchorId="77DD0662" wp14:editId="3175143B">
            <wp:simplePos x="0" y="0"/>
            <wp:positionH relativeFrom="column">
              <wp:posOffset>3157432</wp:posOffset>
            </wp:positionH>
            <wp:positionV relativeFrom="paragraph">
              <wp:posOffset>-99695</wp:posOffset>
            </wp:positionV>
            <wp:extent cx="2700655" cy="3711575"/>
            <wp:effectExtent l="0" t="0" r="4445" b="31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139">
        <w:rPr>
          <w:noProof/>
        </w:rPr>
        <w:drawing>
          <wp:anchor distT="0" distB="0" distL="114300" distR="114300" simplePos="0" relativeHeight="251869696" behindDoc="0" locked="0" layoutInCell="1" allowOverlap="1" wp14:anchorId="1D4ED464" wp14:editId="13B19EFB">
            <wp:simplePos x="0" y="0"/>
            <wp:positionH relativeFrom="column">
              <wp:posOffset>-296334</wp:posOffset>
            </wp:positionH>
            <wp:positionV relativeFrom="paragraph">
              <wp:posOffset>-160020</wp:posOffset>
            </wp:positionV>
            <wp:extent cx="2480310" cy="3787775"/>
            <wp:effectExtent l="0" t="0" r="0" b="31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59F8D9FF" w14:textId="488EBF05" w:rsidR="00181139" w:rsidRDefault="00181139"/>
    <w:p w14:paraId="57216E48" w14:textId="38909F64" w:rsidR="00181139" w:rsidRDefault="00181139"/>
    <w:p w14:paraId="1F3F9400" w14:textId="1A0F1309" w:rsidR="00181139" w:rsidRDefault="00181139"/>
    <w:p w14:paraId="37F3042E" w14:textId="00F43374" w:rsidR="00181139" w:rsidRDefault="00181139"/>
    <w:p w14:paraId="33669B58" w14:textId="3877EEA2" w:rsidR="00181139" w:rsidRDefault="00181139"/>
    <w:p w14:paraId="103B2E4B" w14:textId="35B4028B" w:rsidR="00181139" w:rsidRDefault="00181139"/>
    <w:p w14:paraId="416805A3" w14:textId="561028E8" w:rsidR="00181139" w:rsidRDefault="00181139"/>
    <w:p w14:paraId="61B1808F" w14:textId="5FA0C822" w:rsidR="00181139" w:rsidRDefault="00181139"/>
    <w:p w14:paraId="4DF4F752" w14:textId="49C0E17A" w:rsidR="00181139" w:rsidRDefault="00181139"/>
    <w:p w14:paraId="0796D340" w14:textId="4032EE21" w:rsidR="00181139" w:rsidRDefault="00181139"/>
    <w:p w14:paraId="7CE64472" w14:textId="49F031DB" w:rsidR="00181139" w:rsidRDefault="00181139"/>
    <w:p w14:paraId="3A043A93" w14:textId="629FDA85" w:rsidR="00181139" w:rsidRDefault="003267D2">
      <w:r w:rsidRPr="003267D2">
        <w:rPr>
          <w:noProof/>
        </w:rPr>
        <w:lastRenderedPageBreak/>
        <w:drawing>
          <wp:anchor distT="0" distB="0" distL="114300" distR="114300" simplePos="0" relativeHeight="251913728" behindDoc="0" locked="0" layoutInCell="1" allowOverlap="1" wp14:anchorId="6C5725AA" wp14:editId="469E3BEB">
            <wp:simplePos x="0" y="0"/>
            <wp:positionH relativeFrom="column">
              <wp:posOffset>2649432</wp:posOffset>
            </wp:positionH>
            <wp:positionV relativeFrom="paragraph">
              <wp:posOffset>386504</wp:posOffset>
            </wp:positionV>
            <wp:extent cx="3456305" cy="308991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139">
        <w:rPr>
          <w:noProof/>
        </w:rPr>
        <w:drawing>
          <wp:anchor distT="0" distB="0" distL="114300" distR="114300" simplePos="0" relativeHeight="251892224" behindDoc="0" locked="0" layoutInCell="1" allowOverlap="1" wp14:anchorId="5D0F403E" wp14:editId="7854C5F4">
            <wp:simplePos x="0" y="0"/>
            <wp:positionH relativeFrom="column">
              <wp:posOffset>-338878</wp:posOffset>
            </wp:positionH>
            <wp:positionV relativeFrom="paragraph">
              <wp:posOffset>93345</wp:posOffset>
            </wp:positionV>
            <wp:extent cx="2649855" cy="3576955"/>
            <wp:effectExtent l="0" t="0" r="0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51C99" w14:textId="192CE060" w:rsidR="00181139" w:rsidRDefault="00181139"/>
    <w:p w14:paraId="543BDB31" w14:textId="5597F1C4" w:rsidR="004165AD" w:rsidRDefault="00940ABA">
      <w:pPr>
        <w:pStyle w:val="Heading1"/>
      </w:pPr>
      <w:r>
        <w:t>11. Challenges Faced</w:t>
      </w:r>
    </w:p>
    <w:p w14:paraId="698DEA3B" w14:textId="3E8729C4" w:rsidR="003267D2" w:rsidRDefault="00DD1F64">
      <w:pPr>
        <w:rPr>
          <w:b/>
          <w:bCs/>
        </w:rPr>
      </w:pPr>
      <w:r w:rsidRPr="00DD1F64">
        <w:rPr>
          <w:b/>
          <w:bCs/>
        </w:rPr>
        <w:t xml:space="preserve">Designing Database </w:t>
      </w:r>
      <w:r>
        <w:rPr>
          <w:b/>
          <w:bCs/>
        </w:rPr>
        <w:t xml:space="preserve">: </w:t>
      </w:r>
    </w:p>
    <w:p w14:paraId="1F663372" w14:textId="0F6E5734" w:rsidR="00DD1F64" w:rsidRDefault="00DD1F64">
      <w:proofErr w:type="spellStart"/>
      <w:r>
        <w:t>Challege</w:t>
      </w:r>
      <w:proofErr w:type="spellEnd"/>
      <w:r>
        <w:t xml:space="preserve"> is face in storing books .Author of books, title of  books and </w:t>
      </w:r>
      <w:proofErr w:type="spellStart"/>
      <w:r>
        <w:t>isIssued</w:t>
      </w:r>
      <w:proofErr w:type="spellEnd"/>
      <w:r>
        <w:t>(true/false) are different date type Using list this issue is not solved structure is used.</w:t>
      </w:r>
    </w:p>
    <w:p w14:paraId="75855E34" w14:textId="2651B68F" w:rsidR="00DD1F64" w:rsidRPr="00DD1F64" w:rsidRDefault="00DD1F64">
      <w:pPr>
        <w:rPr>
          <w:b/>
          <w:bCs/>
        </w:rPr>
      </w:pPr>
      <w:proofErr w:type="spellStart"/>
      <w:r w:rsidRPr="00DD1F64">
        <w:rPr>
          <w:b/>
          <w:bCs/>
        </w:rPr>
        <w:t>SortBooks</w:t>
      </w:r>
      <w:proofErr w:type="spellEnd"/>
      <w:r>
        <w:rPr>
          <w:b/>
          <w:bCs/>
        </w:rPr>
        <w:t xml:space="preserve">: </w:t>
      </w:r>
    </w:p>
    <w:p w14:paraId="1754C42A" w14:textId="5FD34E37" w:rsidR="004165AD" w:rsidRDefault="003267D2">
      <w:r>
        <w:t xml:space="preserve">Making  </w:t>
      </w:r>
      <w:proofErr w:type="spellStart"/>
      <w:r>
        <w:t>sortBooks</w:t>
      </w:r>
      <w:proofErr w:type="spellEnd"/>
      <w:r>
        <w:t xml:space="preserve"> function challenge is face</w:t>
      </w:r>
      <w:r w:rsidR="007F6CCD">
        <w:t>.</w:t>
      </w:r>
    </w:p>
    <w:p w14:paraId="3D1131B3" w14:textId="76B4EAFA" w:rsidR="00DD1F64" w:rsidRDefault="00DD1F64">
      <w:pPr>
        <w:rPr>
          <w:b/>
          <w:bCs/>
        </w:rPr>
      </w:pPr>
      <w:r w:rsidRPr="00DD1F64">
        <w:rPr>
          <w:b/>
          <w:bCs/>
        </w:rPr>
        <w:t xml:space="preserve">Error in </w:t>
      </w:r>
      <w:r>
        <w:rPr>
          <w:b/>
          <w:bCs/>
        </w:rPr>
        <w:t>int ID:</w:t>
      </w:r>
    </w:p>
    <w:p w14:paraId="38024D0B" w14:textId="7B785700" w:rsidR="00DD1F64" w:rsidRPr="00DD1F64" w:rsidRDefault="00DD1F64">
      <w:r w:rsidRPr="00DD1F64">
        <w:t>Us</w:t>
      </w:r>
      <w:r>
        <w:t xml:space="preserve">ing int id error is faced it is changed with string date type and error is solved </w:t>
      </w:r>
    </w:p>
    <w:p w14:paraId="29F63F2C" w14:textId="2C722349" w:rsidR="004165AD" w:rsidRDefault="00940ABA">
      <w:pPr>
        <w:pStyle w:val="Heading1"/>
      </w:pPr>
      <w:r>
        <w:t>12. Conclusion / Future Improvements</w:t>
      </w:r>
    </w:p>
    <w:p w14:paraId="3D32E772" w14:textId="77777777" w:rsidR="007F6CCD" w:rsidRDefault="007F6CCD"/>
    <w:p w14:paraId="6EE5091F" w14:textId="7ADE4CBD" w:rsidR="001B1638" w:rsidRDefault="001B1638">
      <w:pPr>
        <w:rPr>
          <w:b/>
          <w:bCs/>
        </w:rPr>
      </w:pPr>
      <w:r w:rsidRPr="001B1638">
        <w:rPr>
          <w:b/>
          <w:bCs/>
        </w:rPr>
        <w:t>Conclusion</w:t>
      </w:r>
      <w:r>
        <w:rPr>
          <w:b/>
          <w:bCs/>
        </w:rPr>
        <w:t>:</w:t>
      </w:r>
    </w:p>
    <w:p w14:paraId="1678A36E" w14:textId="383AC998" w:rsidR="001B1638" w:rsidRDefault="001B1638">
      <w:r>
        <w:t xml:space="preserve">This Library management system has  </w:t>
      </w:r>
      <w:proofErr w:type="gramStart"/>
      <w:r>
        <w:t>mak</w:t>
      </w:r>
      <w:r w:rsidR="003940BF">
        <w:t>e</w:t>
      </w:r>
      <w:proofErr w:type="gramEnd"/>
      <w:r w:rsidR="003940BF">
        <w:t xml:space="preserve"> </w:t>
      </w:r>
      <w:r>
        <w:t>the library system to manage easily allow</w:t>
      </w:r>
      <w:r w:rsidR="003940BF">
        <w:t xml:space="preserve"> admin Student and Guest to get library books easily and track their history.</w:t>
      </w:r>
    </w:p>
    <w:p w14:paraId="42548CF5" w14:textId="05103DF8" w:rsidR="003940BF" w:rsidRDefault="003940BF">
      <w:pPr>
        <w:rPr>
          <w:b/>
          <w:bCs/>
        </w:rPr>
      </w:pPr>
      <w:r w:rsidRPr="003940BF">
        <w:rPr>
          <w:b/>
          <w:bCs/>
        </w:rPr>
        <w:t>Future Improvements</w:t>
      </w:r>
    </w:p>
    <w:p w14:paraId="3B8DFB19" w14:textId="7444A455" w:rsidR="003940BF" w:rsidRPr="007F6CCD" w:rsidRDefault="003940BF" w:rsidP="007F6CCD">
      <w:pPr>
        <w:pStyle w:val="ListParagraph"/>
        <w:numPr>
          <w:ilvl w:val="0"/>
          <w:numId w:val="17"/>
        </w:numPr>
      </w:pPr>
      <w:r w:rsidRPr="007F6CCD">
        <w:t xml:space="preserve">Implement of Graphic user Interface </w:t>
      </w:r>
    </w:p>
    <w:p w14:paraId="08020A0B" w14:textId="5DD8A70F" w:rsidR="003940BF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t xml:space="preserve">More used books on top of list </w:t>
      </w:r>
    </w:p>
    <w:p w14:paraId="5B8DE063" w14:textId="2D65EE08" w:rsidR="007F6CCD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t>Accounts system for admin and user</w:t>
      </w:r>
    </w:p>
    <w:p w14:paraId="47BA9F28" w14:textId="3A6980F3" w:rsidR="007F6CCD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lastRenderedPageBreak/>
        <w:t>Allow admin to delete accounts of Student</w:t>
      </w:r>
    </w:p>
    <w:p w14:paraId="7C84AE29" w14:textId="3EAE41C7" w:rsidR="007F6CCD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t>Wishlist of books for Student</w:t>
      </w:r>
    </w:p>
    <w:p w14:paraId="3E1E4383" w14:textId="00E6CEFC" w:rsidR="007F6CCD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t>Update account information by user and admin</w:t>
      </w:r>
    </w:p>
    <w:p w14:paraId="319F5B8F" w14:textId="14E46FFF" w:rsidR="007F6CCD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t>Number of users and Admins are allowed</w:t>
      </w:r>
    </w:p>
    <w:p w14:paraId="1AA958C3" w14:textId="24B95027" w:rsidR="007F6CCD" w:rsidRPr="007F6CCD" w:rsidRDefault="007F6CCD" w:rsidP="007F6CCD">
      <w:pPr>
        <w:pStyle w:val="ListParagraph"/>
        <w:numPr>
          <w:ilvl w:val="0"/>
          <w:numId w:val="17"/>
        </w:numPr>
      </w:pPr>
      <w:r w:rsidRPr="007F6CCD">
        <w:t>Help to choose books</w:t>
      </w:r>
    </w:p>
    <w:sectPr w:rsidR="007F6CCD" w:rsidRPr="007F6CCD" w:rsidSect="003267D2"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9216" w14:textId="77777777" w:rsidR="004A1A0F" w:rsidRDefault="004A1A0F" w:rsidP="007A1A1B">
      <w:pPr>
        <w:spacing w:after="0" w:line="240" w:lineRule="auto"/>
      </w:pPr>
      <w:r>
        <w:separator/>
      </w:r>
    </w:p>
  </w:endnote>
  <w:endnote w:type="continuationSeparator" w:id="0">
    <w:p w14:paraId="38281AA8" w14:textId="77777777" w:rsidR="004A1A0F" w:rsidRDefault="004A1A0F" w:rsidP="007A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63C8" w14:textId="77777777" w:rsidR="004A1A0F" w:rsidRDefault="004A1A0F" w:rsidP="007A1A1B">
      <w:pPr>
        <w:spacing w:after="0" w:line="240" w:lineRule="auto"/>
      </w:pPr>
      <w:r>
        <w:separator/>
      </w:r>
    </w:p>
  </w:footnote>
  <w:footnote w:type="continuationSeparator" w:id="0">
    <w:p w14:paraId="409A953D" w14:textId="77777777" w:rsidR="004A1A0F" w:rsidRDefault="004A1A0F" w:rsidP="007A1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1179E"/>
    <w:multiLevelType w:val="hybridMultilevel"/>
    <w:tmpl w:val="716A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F0E66"/>
    <w:multiLevelType w:val="hybridMultilevel"/>
    <w:tmpl w:val="FF2C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231C3"/>
    <w:multiLevelType w:val="hybridMultilevel"/>
    <w:tmpl w:val="67A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E4B84"/>
    <w:multiLevelType w:val="hybridMultilevel"/>
    <w:tmpl w:val="B9A2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E1417"/>
    <w:multiLevelType w:val="hybridMultilevel"/>
    <w:tmpl w:val="EBF2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11965"/>
    <w:multiLevelType w:val="hybridMultilevel"/>
    <w:tmpl w:val="946A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95ABF"/>
    <w:multiLevelType w:val="hybridMultilevel"/>
    <w:tmpl w:val="2476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83915"/>
    <w:multiLevelType w:val="hybridMultilevel"/>
    <w:tmpl w:val="4E3C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14"/>
  </w:num>
  <w:num w:numId="14">
    <w:abstractNumId w:val="16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139"/>
    <w:rsid w:val="001B1638"/>
    <w:rsid w:val="0029639D"/>
    <w:rsid w:val="003267D2"/>
    <w:rsid w:val="00326F90"/>
    <w:rsid w:val="00357D74"/>
    <w:rsid w:val="003940BF"/>
    <w:rsid w:val="004165AD"/>
    <w:rsid w:val="0042302F"/>
    <w:rsid w:val="00434685"/>
    <w:rsid w:val="004369CA"/>
    <w:rsid w:val="00495C80"/>
    <w:rsid w:val="004A1A0F"/>
    <w:rsid w:val="00611FA2"/>
    <w:rsid w:val="006210C3"/>
    <w:rsid w:val="007A1A1B"/>
    <w:rsid w:val="007D2A1C"/>
    <w:rsid w:val="007F6CCD"/>
    <w:rsid w:val="00940ABA"/>
    <w:rsid w:val="009E7CF3"/>
    <w:rsid w:val="00A22E90"/>
    <w:rsid w:val="00AA1D8D"/>
    <w:rsid w:val="00B47730"/>
    <w:rsid w:val="00C232A4"/>
    <w:rsid w:val="00C37C34"/>
    <w:rsid w:val="00C72052"/>
    <w:rsid w:val="00CB0664"/>
    <w:rsid w:val="00DB7B9F"/>
    <w:rsid w:val="00DD1F64"/>
    <w:rsid w:val="00F47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F1AEE"/>
  <w14:defaultImageDpi w14:val="300"/>
  <w15:docId w15:val="{E1315E4C-5297-491A-8392-1B9E3C81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57EB5-8A89-403B-9802-FC7631AF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punjab computers</cp:lastModifiedBy>
  <cp:revision>2</cp:revision>
  <dcterms:created xsi:type="dcterms:W3CDTF">2025-08-21T01:51:00Z</dcterms:created>
  <dcterms:modified xsi:type="dcterms:W3CDTF">2025-08-21T01:51:00Z</dcterms:modified>
  <cp:category/>
</cp:coreProperties>
</file>